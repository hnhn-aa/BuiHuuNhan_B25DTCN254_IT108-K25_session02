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33E33" w14:textId="77777777" w:rsidR="003E1BD3" w:rsidRPr="00465240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465240">
        <w:rPr>
          <w:rFonts w:cstheme="majorHAnsi"/>
          <w:color w:val="C0504D" w:themeColor="accent2"/>
          <w:sz w:val="24"/>
          <w:szCs w:val="24"/>
        </w:rPr>
        <w:t>Chuyển 8 (thập phân) sang hệ bát phân</w:t>
      </w:r>
    </w:p>
    <w:p w14:paraId="5276919E" w14:textId="254889E2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1: 8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1  dư 0</w:t>
      </w:r>
    </w:p>
    <w:p w14:paraId="29BD4E2A" w14:textId="73AB63E2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2: 1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0  dư 1</w:t>
      </w:r>
    </w:p>
    <w:p w14:paraId="00A1B7F1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Đảo thứ tự các phần dư để được kết quả bát phân.</w:t>
      </w:r>
    </w:p>
    <w:p w14:paraId="571A4EF3" w14:textId="77777777" w:rsidR="003E1BD3" w:rsidRPr="00465240" w:rsidRDefault="00000000">
      <w:pPr>
        <w:rPr>
          <w:rFonts w:asciiTheme="majorHAnsi" w:hAnsiTheme="majorHAnsi" w:cstheme="majorHAnsi"/>
          <w:color w:val="EE0000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Kết luận: 8 (thập phân) = 10 (bát phân)</w:t>
      </w:r>
      <w:r w:rsidRPr="00465240">
        <w:rPr>
          <w:rFonts w:asciiTheme="majorHAnsi" w:hAnsiTheme="majorHAnsi" w:cstheme="majorHAnsi"/>
          <w:sz w:val="24"/>
          <w:szCs w:val="24"/>
        </w:rPr>
        <w:br/>
      </w:r>
    </w:p>
    <w:p w14:paraId="4C8E9692" w14:textId="797454F4" w:rsidR="003E1BD3" w:rsidRPr="00465240" w:rsidRDefault="00000000" w:rsidP="00465240">
      <w:pPr>
        <w:pStyle w:val="Heading2"/>
        <w:rPr>
          <w:rFonts w:cstheme="majorHAnsi"/>
          <w:sz w:val="24"/>
          <w:szCs w:val="24"/>
        </w:rPr>
      </w:pPr>
      <w:r w:rsidRPr="00465240">
        <w:rPr>
          <w:rFonts w:cstheme="majorHAnsi"/>
          <w:color w:val="C0504D" w:themeColor="accent2"/>
          <w:sz w:val="24"/>
          <w:szCs w:val="24"/>
        </w:rPr>
        <w:t>Chuyển 64 (thập phân) sang hệ bát phân</w:t>
      </w:r>
      <w:r w:rsidRPr="00465240">
        <w:rPr>
          <w:rFonts w:cstheme="majorHAnsi"/>
          <w:i/>
          <w:sz w:val="24"/>
          <w:szCs w:val="24"/>
        </w:rPr>
        <w:br/>
      </w:r>
    </w:p>
    <w:p w14:paraId="153333DC" w14:textId="27CED6AB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1: 64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8  dư 0</w:t>
      </w:r>
    </w:p>
    <w:p w14:paraId="68594A13" w14:textId="4CB3D37B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2: 8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1  dư 0</w:t>
      </w:r>
    </w:p>
    <w:p w14:paraId="447B9BDC" w14:textId="022BA49B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3: 1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0  dư 1</w:t>
      </w:r>
    </w:p>
    <w:p w14:paraId="738FE7AA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Đảo thứ tự các phần dư để được kết quả bát phân.</w:t>
      </w:r>
    </w:p>
    <w:p w14:paraId="72B75692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Kết luận: 64 (thập phân) = 100 (bát phân)</w:t>
      </w:r>
      <w:r w:rsidRPr="00465240">
        <w:rPr>
          <w:rFonts w:asciiTheme="majorHAnsi" w:hAnsiTheme="majorHAnsi" w:cstheme="majorHAnsi"/>
          <w:sz w:val="24"/>
          <w:szCs w:val="24"/>
        </w:rPr>
        <w:br/>
      </w:r>
    </w:p>
    <w:p w14:paraId="3A19E4F6" w14:textId="36C53D59" w:rsidR="003E1BD3" w:rsidRPr="00465240" w:rsidRDefault="00000000" w:rsidP="0046524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465240">
        <w:rPr>
          <w:rFonts w:cstheme="majorHAnsi"/>
          <w:color w:val="C0504D" w:themeColor="accent2"/>
          <w:sz w:val="24"/>
          <w:szCs w:val="24"/>
        </w:rPr>
        <w:t>Chuyển 75 (thập phân) sang hệ bát phân</w:t>
      </w:r>
    </w:p>
    <w:p w14:paraId="0E718750" w14:textId="16A95795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1: 75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9  dư 3</w:t>
      </w:r>
    </w:p>
    <w:p w14:paraId="3460C8A7" w14:textId="6459D77E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2: 9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1  dư 1</w:t>
      </w:r>
    </w:p>
    <w:p w14:paraId="7FFE782B" w14:textId="38385714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3: 1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0  dư 1</w:t>
      </w:r>
    </w:p>
    <w:p w14:paraId="3A7D88C8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Đảo thứ tự các phần dư để được kết quả bát phân.</w:t>
      </w:r>
    </w:p>
    <w:p w14:paraId="7CF529EF" w14:textId="77777777" w:rsidR="003E1BD3" w:rsidRPr="00465240" w:rsidRDefault="00000000">
      <w:pPr>
        <w:rPr>
          <w:rFonts w:asciiTheme="majorHAnsi" w:hAnsiTheme="majorHAnsi" w:cstheme="majorHAnsi"/>
          <w:color w:val="C0504D" w:themeColor="accent2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Kết luận: 75 (thập phân) = 113 (bát phân)</w:t>
      </w:r>
      <w:r w:rsidRPr="00465240">
        <w:rPr>
          <w:rFonts w:asciiTheme="majorHAnsi" w:hAnsiTheme="majorHAnsi" w:cstheme="majorHAnsi"/>
          <w:sz w:val="24"/>
          <w:szCs w:val="24"/>
        </w:rPr>
        <w:br/>
      </w:r>
    </w:p>
    <w:p w14:paraId="6456A863" w14:textId="77777777" w:rsidR="003E1BD3" w:rsidRPr="00465240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465240">
        <w:rPr>
          <w:rFonts w:cstheme="majorHAnsi"/>
          <w:color w:val="C0504D" w:themeColor="accent2"/>
          <w:sz w:val="24"/>
          <w:szCs w:val="24"/>
        </w:rPr>
        <w:t>Chuyển 128 (thập phân) sang hệ bát phân</w:t>
      </w:r>
    </w:p>
    <w:p w14:paraId="2E793B24" w14:textId="7049386D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1: 128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16  dư 0</w:t>
      </w:r>
    </w:p>
    <w:p w14:paraId="7BDEA6B9" w14:textId="4C388665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2: 16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2  dư 0</w:t>
      </w:r>
    </w:p>
    <w:p w14:paraId="27AEEE76" w14:textId="2B3EFB58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3: 2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0  dư 2</w:t>
      </w:r>
    </w:p>
    <w:p w14:paraId="597EE577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Đảo thứ tự các phần dư để được kết quả bát phân.</w:t>
      </w:r>
    </w:p>
    <w:p w14:paraId="7435E90F" w14:textId="77777777" w:rsidR="003E1BD3" w:rsidRPr="00465240" w:rsidRDefault="00000000">
      <w:pPr>
        <w:rPr>
          <w:rFonts w:asciiTheme="majorHAnsi" w:hAnsiTheme="majorHAnsi" w:cstheme="majorHAnsi"/>
          <w:color w:val="C0504D" w:themeColor="accent2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lastRenderedPageBreak/>
        <w:t>Kết luận: 128 (thập phân) = 200 (bát phân)</w:t>
      </w:r>
      <w:r w:rsidRPr="00465240">
        <w:rPr>
          <w:rFonts w:asciiTheme="majorHAnsi" w:hAnsiTheme="majorHAnsi" w:cstheme="majorHAnsi"/>
          <w:sz w:val="24"/>
          <w:szCs w:val="24"/>
        </w:rPr>
        <w:br/>
      </w:r>
    </w:p>
    <w:p w14:paraId="533AD4B1" w14:textId="77777777" w:rsidR="003E1BD3" w:rsidRPr="00465240" w:rsidRDefault="00000000">
      <w:pPr>
        <w:pStyle w:val="Heading2"/>
        <w:rPr>
          <w:rFonts w:cstheme="majorHAnsi"/>
          <w:color w:val="C0504D" w:themeColor="accent2"/>
          <w:sz w:val="24"/>
          <w:szCs w:val="24"/>
        </w:rPr>
      </w:pPr>
      <w:r w:rsidRPr="00465240">
        <w:rPr>
          <w:rFonts w:cstheme="majorHAnsi"/>
          <w:color w:val="C0504D" w:themeColor="accent2"/>
          <w:sz w:val="24"/>
          <w:szCs w:val="24"/>
        </w:rPr>
        <w:t>Chuyển 256 (thập phân) sang hệ bát phân</w:t>
      </w:r>
    </w:p>
    <w:p w14:paraId="44EA0406" w14:textId="077D289C" w:rsidR="003E1BD3" w:rsidRPr="00465240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6524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Bước 1: 256 </w:t>
      </w:r>
      <w:r w:rsidR="009A51A9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r w:rsidRPr="0046524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8 = 32  dư 0</w:t>
      </w:r>
    </w:p>
    <w:p w14:paraId="60A94374" w14:textId="740BB74A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2: 32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4  dư 0</w:t>
      </w:r>
    </w:p>
    <w:p w14:paraId="588D9AD9" w14:textId="51F58E42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 xml:space="preserve">Bước 3: 4 </w:t>
      </w:r>
      <w:r w:rsidR="009A51A9">
        <w:rPr>
          <w:rFonts w:asciiTheme="majorHAnsi" w:hAnsiTheme="majorHAnsi" w:cstheme="majorHAnsi"/>
          <w:sz w:val="24"/>
          <w:szCs w:val="24"/>
        </w:rPr>
        <w:t>/</w:t>
      </w:r>
      <w:r w:rsidRPr="00465240">
        <w:rPr>
          <w:rFonts w:asciiTheme="majorHAnsi" w:hAnsiTheme="majorHAnsi" w:cstheme="majorHAnsi"/>
          <w:sz w:val="24"/>
          <w:szCs w:val="24"/>
        </w:rPr>
        <w:t xml:space="preserve"> 8 = 0  dư 4</w:t>
      </w:r>
    </w:p>
    <w:p w14:paraId="2DA6B178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Đảo thứ tự các phần dư để được kết quả bát phân.</w:t>
      </w:r>
    </w:p>
    <w:p w14:paraId="6EF317CA" w14:textId="77777777" w:rsidR="003E1BD3" w:rsidRPr="00465240" w:rsidRDefault="00000000">
      <w:pPr>
        <w:rPr>
          <w:rFonts w:asciiTheme="majorHAnsi" w:hAnsiTheme="majorHAnsi" w:cstheme="majorHAnsi"/>
          <w:sz w:val="24"/>
          <w:szCs w:val="24"/>
        </w:rPr>
      </w:pPr>
      <w:r w:rsidRPr="00465240">
        <w:rPr>
          <w:rFonts w:asciiTheme="majorHAnsi" w:hAnsiTheme="majorHAnsi" w:cstheme="majorHAnsi"/>
          <w:sz w:val="24"/>
          <w:szCs w:val="24"/>
        </w:rPr>
        <w:t>Kết luận: 256 (thập phân) = 400 (bát phân)</w:t>
      </w:r>
      <w:r w:rsidRPr="00465240">
        <w:rPr>
          <w:rFonts w:asciiTheme="majorHAnsi" w:hAnsiTheme="majorHAnsi" w:cstheme="majorHAnsi"/>
          <w:sz w:val="24"/>
          <w:szCs w:val="24"/>
        </w:rPr>
        <w:br/>
      </w:r>
    </w:p>
    <w:sectPr w:rsidR="003E1BD3" w:rsidRPr="00465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818096">
    <w:abstractNumId w:val="8"/>
  </w:num>
  <w:num w:numId="2" w16cid:durableId="1618178029">
    <w:abstractNumId w:val="6"/>
  </w:num>
  <w:num w:numId="3" w16cid:durableId="339088721">
    <w:abstractNumId w:val="5"/>
  </w:num>
  <w:num w:numId="4" w16cid:durableId="909273388">
    <w:abstractNumId w:val="4"/>
  </w:num>
  <w:num w:numId="5" w16cid:durableId="1153260562">
    <w:abstractNumId w:val="7"/>
  </w:num>
  <w:num w:numId="6" w16cid:durableId="1364019068">
    <w:abstractNumId w:val="3"/>
  </w:num>
  <w:num w:numId="7" w16cid:durableId="2112433392">
    <w:abstractNumId w:val="2"/>
  </w:num>
  <w:num w:numId="8" w16cid:durableId="885020245">
    <w:abstractNumId w:val="1"/>
  </w:num>
  <w:num w:numId="9" w16cid:durableId="96169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4BB"/>
    <w:rsid w:val="00034616"/>
    <w:rsid w:val="0006063C"/>
    <w:rsid w:val="0015074B"/>
    <w:rsid w:val="0029639D"/>
    <w:rsid w:val="00326F90"/>
    <w:rsid w:val="003E1BD3"/>
    <w:rsid w:val="00465240"/>
    <w:rsid w:val="009A51A9"/>
    <w:rsid w:val="00AA1D8D"/>
    <w:rsid w:val="00B47730"/>
    <w:rsid w:val="00B567A1"/>
    <w:rsid w:val="00BC031F"/>
    <w:rsid w:val="00CB0664"/>
    <w:rsid w:val="00CB65A9"/>
    <w:rsid w:val="00F30228"/>
    <w:rsid w:val="00FC693F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97DCB"/>
  <w14:defaultImageDpi w14:val="300"/>
  <w15:docId w15:val="{333B9ACC-5CC0-4E99-8753-1758BFE5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4</cp:revision>
  <dcterms:created xsi:type="dcterms:W3CDTF">2025-09-17T01:24:00Z</dcterms:created>
  <dcterms:modified xsi:type="dcterms:W3CDTF">2025-09-17T09:23:00Z</dcterms:modified>
  <cp:category/>
</cp:coreProperties>
</file>