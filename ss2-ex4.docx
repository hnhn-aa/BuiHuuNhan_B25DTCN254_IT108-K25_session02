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BAEFB" w14:textId="77777777" w:rsidR="002108C6" w:rsidRPr="005434C4" w:rsidRDefault="00000000">
      <w:pPr>
        <w:pStyle w:val="Heading2"/>
        <w:rPr>
          <w:color w:val="EE0000"/>
        </w:rPr>
      </w:pPr>
      <w:proofErr w:type="spellStart"/>
      <w:r w:rsidRPr="005434C4">
        <w:rPr>
          <w:color w:val="EE0000"/>
        </w:rPr>
        <w:t>Chuyển</w:t>
      </w:r>
      <w:proofErr w:type="spellEnd"/>
      <w:r w:rsidRPr="005434C4">
        <w:rPr>
          <w:color w:val="EE0000"/>
        </w:rPr>
        <w:t xml:space="preserve"> 10 (</w:t>
      </w:r>
      <w:proofErr w:type="spellStart"/>
      <w:r w:rsidRPr="005434C4">
        <w:rPr>
          <w:color w:val="EE0000"/>
        </w:rPr>
        <w:t>bát</w:t>
      </w:r>
      <w:proofErr w:type="spellEnd"/>
      <w:r w:rsidRPr="005434C4">
        <w:rPr>
          <w:color w:val="EE0000"/>
        </w:rPr>
        <w:t xml:space="preserve"> </w:t>
      </w:r>
      <w:proofErr w:type="spellStart"/>
      <w:r w:rsidRPr="005434C4">
        <w:rPr>
          <w:color w:val="EE0000"/>
        </w:rPr>
        <w:t>phân</w:t>
      </w:r>
      <w:proofErr w:type="spellEnd"/>
      <w:r w:rsidRPr="005434C4">
        <w:rPr>
          <w:color w:val="EE0000"/>
        </w:rPr>
        <w:t>) sang hệ thập phân</w:t>
      </w:r>
    </w:p>
    <w:p w14:paraId="703EB635" w14:textId="77777777" w:rsidR="002108C6" w:rsidRDefault="00000000">
      <w:r>
        <w:t>- 1 × 8^1 = 8</w:t>
      </w:r>
    </w:p>
    <w:p w14:paraId="30E10A10" w14:textId="77777777" w:rsidR="002108C6" w:rsidRDefault="00000000">
      <w:r>
        <w:t>- 0 × 8^0 = 0</w:t>
      </w:r>
    </w:p>
    <w:p w14:paraId="444BD690" w14:textId="77777777" w:rsidR="002108C6" w:rsidRDefault="00000000">
      <w:r>
        <w:t>Tổng cộng: 8 + 0 = 8</w:t>
      </w:r>
    </w:p>
    <w:p w14:paraId="2C73287B" w14:textId="77777777" w:rsidR="002108C6" w:rsidRPr="005434C4" w:rsidRDefault="00000000">
      <w:pPr>
        <w:rPr>
          <w:color w:val="EE0000"/>
        </w:rPr>
      </w:pPr>
      <w:r>
        <w:t>Kết luận: 10 (bát phân) = 8 (thập phân)</w:t>
      </w:r>
      <w:r>
        <w:br/>
      </w:r>
    </w:p>
    <w:p w14:paraId="58E4CC2D" w14:textId="77777777" w:rsidR="002108C6" w:rsidRPr="005434C4" w:rsidRDefault="00000000">
      <w:pPr>
        <w:pStyle w:val="Heading2"/>
        <w:rPr>
          <w:color w:val="EE0000"/>
        </w:rPr>
      </w:pPr>
      <w:r w:rsidRPr="005434C4">
        <w:rPr>
          <w:color w:val="EE0000"/>
        </w:rPr>
        <w:t>Chuyển 100 (bát phân) sang hệ thập phân</w:t>
      </w:r>
    </w:p>
    <w:p w14:paraId="4575366D" w14:textId="77777777" w:rsidR="002108C6" w:rsidRPr="005434C4" w:rsidRDefault="00000000">
      <w:pPr>
        <w:rPr>
          <w:color w:val="C0504D" w:themeColor="accent2"/>
        </w:rPr>
      </w:pPr>
      <w:r>
        <w:t>- 1 × 8^2 = 64</w:t>
      </w:r>
    </w:p>
    <w:p w14:paraId="3CB5D275" w14:textId="77777777" w:rsidR="002108C6" w:rsidRDefault="00000000">
      <w:r>
        <w:t>- 0 × 8^1 = 0</w:t>
      </w:r>
    </w:p>
    <w:p w14:paraId="2657AAB2" w14:textId="77777777" w:rsidR="002108C6" w:rsidRDefault="00000000">
      <w:r>
        <w:t>- 0 × 8^0 = 0</w:t>
      </w:r>
    </w:p>
    <w:p w14:paraId="0C3C407D" w14:textId="77777777" w:rsidR="002108C6" w:rsidRDefault="00000000">
      <w:r>
        <w:t>Tổng cộng: 64 + 0 + 0 = 64</w:t>
      </w:r>
    </w:p>
    <w:p w14:paraId="7E82BC5F" w14:textId="77777777" w:rsidR="002108C6" w:rsidRDefault="00000000">
      <w:r>
        <w:t>Kết luận: 100 (bát phân) = 64 (thập phân)</w:t>
      </w:r>
      <w:r>
        <w:br/>
      </w:r>
    </w:p>
    <w:p w14:paraId="788174DB" w14:textId="77777777" w:rsidR="002108C6" w:rsidRPr="005434C4" w:rsidRDefault="00000000">
      <w:pPr>
        <w:pStyle w:val="Heading2"/>
        <w:rPr>
          <w:color w:val="EE0000"/>
        </w:rPr>
      </w:pPr>
      <w:r w:rsidRPr="005434C4">
        <w:rPr>
          <w:color w:val="EE0000"/>
        </w:rPr>
        <w:t>Chuyển 123 (bát phân) sang hệ thập phân</w:t>
      </w:r>
    </w:p>
    <w:p w14:paraId="0223225A" w14:textId="77777777" w:rsidR="002108C6" w:rsidRDefault="00000000">
      <w:r>
        <w:t>- 1 × 8^2 = 64</w:t>
      </w:r>
    </w:p>
    <w:p w14:paraId="18E98D19" w14:textId="77777777" w:rsidR="002108C6" w:rsidRDefault="00000000">
      <w:r>
        <w:t>- 2 × 8^1 = 16</w:t>
      </w:r>
    </w:p>
    <w:p w14:paraId="52D6A69D" w14:textId="77777777" w:rsidR="002108C6" w:rsidRDefault="00000000">
      <w:r>
        <w:t>- 3 × 8^0 = 3</w:t>
      </w:r>
    </w:p>
    <w:p w14:paraId="0FC2BE2A" w14:textId="77777777" w:rsidR="002108C6" w:rsidRDefault="00000000">
      <w:r>
        <w:t>Tổng cộng: 64 + 16 + 3 = 83</w:t>
      </w:r>
    </w:p>
    <w:p w14:paraId="3D05FEAA" w14:textId="77777777" w:rsidR="002108C6" w:rsidRDefault="00000000">
      <w:r>
        <w:t>Kết luận: 123 (bát phân) = 83 (thập phân)</w:t>
      </w:r>
      <w:r>
        <w:br/>
      </w:r>
    </w:p>
    <w:p w14:paraId="2A079C72" w14:textId="77777777" w:rsidR="002108C6" w:rsidRPr="005434C4" w:rsidRDefault="00000000">
      <w:pPr>
        <w:pStyle w:val="Heading2"/>
        <w:rPr>
          <w:color w:val="EE0000"/>
        </w:rPr>
      </w:pPr>
      <w:r w:rsidRPr="005434C4">
        <w:rPr>
          <w:color w:val="EE0000"/>
        </w:rPr>
        <w:t>Chuyển 567 (bát phân) sang hệ thập phân</w:t>
      </w:r>
    </w:p>
    <w:p w14:paraId="66CCD2D9" w14:textId="77777777" w:rsidR="002108C6" w:rsidRDefault="00000000">
      <w:r>
        <w:t>- 5 × 8^2 = 320</w:t>
      </w:r>
    </w:p>
    <w:p w14:paraId="5AC1AB4B" w14:textId="77777777" w:rsidR="002108C6" w:rsidRDefault="00000000">
      <w:r>
        <w:t>- 6 × 8^1 = 48</w:t>
      </w:r>
    </w:p>
    <w:p w14:paraId="52D54718" w14:textId="77777777" w:rsidR="002108C6" w:rsidRDefault="00000000">
      <w:r>
        <w:t>- 7 × 8^0 = 7</w:t>
      </w:r>
    </w:p>
    <w:p w14:paraId="5B153E4E" w14:textId="77777777" w:rsidR="002108C6" w:rsidRDefault="00000000">
      <w:r>
        <w:t>Tổng cộng: 320 + 48 + 7 = 375</w:t>
      </w:r>
    </w:p>
    <w:p w14:paraId="59042754" w14:textId="77777777" w:rsidR="002108C6" w:rsidRDefault="00000000">
      <w:r>
        <w:t>Kết luận: 567 (bát phân) = 375 (thập phân)</w:t>
      </w:r>
      <w:r>
        <w:br/>
      </w:r>
    </w:p>
    <w:p w14:paraId="0F659810" w14:textId="77777777" w:rsidR="002108C6" w:rsidRPr="005434C4" w:rsidRDefault="00000000">
      <w:pPr>
        <w:pStyle w:val="Heading2"/>
        <w:rPr>
          <w:color w:val="EE0000"/>
        </w:rPr>
      </w:pPr>
      <w:r w:rsidRPr="005434C4">
        <w:rPr>
          <w:color w:val="EE0000"/>
        </w:rPr>
        <w:t>Chuyển 1010 (bát phân) sang hệ thập phân</w:t>
      </w:r>
    </w:p>
    <w:p w14:paraId="2C188323" w14:textId="77777777" w:rsidR="002108C6" w:rsidRPr="005434C4" w:rsidRDefault="00000000">
      <w:pPr>
        <w:rPr>
          <w:color w:val="000000" w:themeColor="text1"/>
        </w:rPr>
      </w:pPr>
      <w:r w:rsidRPr="005434C4">
        <w:rPr>
          <w:color w:val="000000" w:themeColor="text1"/>
        </w:rPr>
        <w:t>- 1 × 8^3 = 512</w:t>
      </w:r>
    </w:p>
    <w:p w14:paraId="436B9375" w14:textId="77777777" w:rsidR="002108C6" w:rsidRDefault="00000000">
      <w:r>
        <w:lastRenderedPageBreak/>
        <w:t>- 0 × 8^2 = 0</w:t>
      </w:r>
    </w:p>
    <w:p w14:paraId="1104BCC2" w14:textId="77777777" w:rsidR="002108C6" w:rsidRDefault="00000000">
      <w:r>
        <w:t>- 1 × 8^1 = 8</w:t>
      </w:r>
    </w:p>
    <w:p w14:paraId="7DCA1C5D" w14:textId="77777777" w:rsidR="002108C6" w:rsidRDefault="00000000">
      <w:r>
        <w:t>- 0 × 8^0 = 0</w:t>
      </w:r>
    </w:p>
    <w:p w14:paraId="4DAF1D56" w14:textId="77777777" w:rsidR="002108C6" w:rsidRDefault="00000000">
      <w:r>
        <w:t>Tổng cộng: 512 + 0 + 8 + 0 = 520</w:t>
      </w:r>
    </w:p>
    <w:p w14:paraId="52054854" w14:textId="77777777" w:rsidR="002108C6" w:rsidRDefault="00000000">
      <w:r>
        <w:t>Kết luận: 1010 (bát phân) = 520 (thập phân)</w:t>
      </w:r>
      <w:r>
        <w:br/>
      </w:r>
    </w:p>
    <w:sectPr w:rsidR="00210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418044">
    <w:abstractNumId w:val="8"/>
  </w:num>
  <w:num w:numId="2" w16cid:durableId="239408069">
    <w:abstractNumId w:val="6"/>
  </w:num>
  <w:num w:numId="3" w16cid:durableId="43911595">
    <w:abstractNumId w:val="5"/>
  </w:num>
  <w:num w:numId="4" w16cid:durableId="688289555">
    <w:abstractNumId w:val="4"/>
  </w:num>
  <w:num w:numId="5" w16cid:durableId="40447670">
    <w:abstractNumId w:val="7"/>
  </w:num>
  <w:num w:numId="6" w16cid:durableId="421338816">
    <w:abstractNumId w:val="3"/>
  </w:num>
  <w:num w:numId="7" w16cid:durableId="1054887213">
    <w:abstractNumId w:val="2"/>
  </w:num>
  <w:num w:numId="8" w16cid:durableId="1232618819">
    <w:abstractNumId w:val="1"/>
  </w:num>
  <w:num w:numId="9" w16cid:durableId="213878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8C6"/>
    <w:rsid w:val="0029639D"/>
    <w:rsid w:val="00326F90"/>
    <w:rsid w:val="0041546E"/>
    <w:rsid w:val="00514DF5"/>
    <w:rsid w:val="005434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E35EA"/>
  <w14:defaultImageDpi w14:val="300"/>
  <w15:docId w15:val="{BCD9ADE4-A32F-442E-8CAA-A8939768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2</cp:revision>
  <dcterms:created xsi:type="dcterms:W3CDTF">2025-09-17T01:23:00Z</dcterms:created>
  <dcterms:modified xsi:type="dcterms:W3CDTF">2025-09-17T01:23:00Z</dcterms:modified>
  <cp:category/>
</cp:coreProperties>
</file>