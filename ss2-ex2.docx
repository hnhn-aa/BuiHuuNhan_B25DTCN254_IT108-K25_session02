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75776" w14:textId="77777777" w:rsidR="00F518E5" w:rsidRPr="00F40F47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proofErr w:type="spellStart"/>
      <w:r w:rsidRPr="00F40F47">
        <w:rPr>
          <w:rFonts w:cstheme="majorHAnsi"/>
          <w:color w:val="C0504D" w:themeColor="accent2"/>
          <w:sz w:val="24"/>
          <w:szCs w:val="24"/>
        </w:rPr>
        <w:t>Số</w:t>
      </w:r>
      <w:proofErr w:type="spellEnd"/>
      <w:r w:rsidRPr="00F40F47">
        <w:rPr>
          <w:rFonts w:cstheme="majorHAnsi"/>
          <w:color w:val="C0504D" w:themeColor="accent2"/>
          <w:sz w:val="24"/>
          <w:szCs w:val="24"/>
        </w:rPr>
        <w:t xml:space="preserve"> </w:t>
      </w:r>
      <w:proofErr w:type="spellStart"/>
      <w:r w:rsidRPr="00F40F47">
        <w:rPr>
          <w:rFonts w:cstheme="majorHAnsi"/>
          <w:color w:val="C0504D" w:themeColor="accent2"/>
          <w:sz w:val="24"/>
          <w:szCs w:val="24"/>
        </w:rPr>
        <w:t>nhị</w:t>
      </w:r>
      <w:proofErr w:type="spellEnd"/>
      <w:r w:rsidRPr="00F40F47">
        <w:rPr>
          <w:rFonts w:cstheme="majorHAnsi"/>
          <w:color w:val="C0504D" w:themeColor="accent2"/>
          <w:sz w:val="24"/>
          <w:szCs w:val="24"/>
        </w:rPr>
        <w:t xml:space="preserve"> </w:t>
      </w:r>
      <w:proofErr w:type="spellStart"/>
      <w:r w:rsidRPr="00F40F47">
        <w:rPr>
          <w:rFonts w:cstheme="majorHAnsi"/>
          <w:color w:val="C0504D" w:themeColor="accent2"/>
          <w:sz w:val="24"/>
          <w:szCs w:val="24"/>
        </w:rPr>
        <w:t>phân</w:t>
      </w:r>
      <w:proofErr w:type="spellEnd"/>
      <w:r w:rsidRPr="00F40F47">
        <w:rPr>
          <w:rFonts w:cstheme="majorHAnsi"/>
          <w:color w:val="C0504D" w:themeColor="accent2"/>
          <w:sz w:val="24"/>
          <w:szCs w:val="24"/>
        </w:rPr>
        <w:t>: 1010</w:t>
      </w:r>
    </w:p>
    <w:p w14:paraId="5302F8B2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Quy trình chuyển đổi:</w:t>
      </w:r>
    </w:p>
    <w:p w14:paraId="340BB2A9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2^0 = 0</w:t>
      </w:r>
    </w:p>
    <w:p w14:paraId="3FD1C9BF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2^1 = 2</w:t>
      </w:r>
    </w:p>
    <w:p w14:paraId="6E3581BF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2^2 = 0</w:t>
      </w:r>
    </w:p>
    <w:p w14:paraId="15BF62A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2^3 = 8</w:t>
      </w:r>
    </w:p>
    <w:p w14:paraId="6A38EB59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Biểu thức: 0×2^0 + 1×2^1 + 0×2^2 + 1×2^3</w:t>
      </w:r>
    </w:p>
    <w:p w14:paraId="24A99C23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Kết quả: 1010 (nhị phân) = 10 (thập phân)</w:t>
      </w:r>
      <w:r w:rsidRPr="00F40F47">
        <w:rPr>
          <w:rFonts w:asciiTheme="majorHAnsi" w:hAnsiTheme="majorHAnsi" w:cstheme="majorHAnsi"/>
          <w:sz w:val="24"/>
          <w:szCs w:val="24"/>
        </w:rPr>
        <w:br/>
      </w:r>
    </w:p>
    <w:p w14:paraId="19D7A649" w14:textId="77777777" w:rsidR="00F518E5" w:rsidRPr="00F40F47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F40F47">
        <w:rPr>
          <w:rFonts w:cstheme="majorHAnsi"/>
          <w:color w:val="C0504D" w:themeColor="accent2"/>
          <w:sz w:val="24"/>
          <w:szCs w:val="24"/>
        </w:rPr>
        <w:t>Số nhị phân: 1101</w:t>
      </w:r>
    </w:p>
    <w:p w14:paraId="01130182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Quy trình chuyển đổi:</w:t>
      </w:r>
    </w:p>
    <w:p w14:paraId="512D9A8A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2^0 = 1</w:t>
      </w:r>
    </w:p>
    <w:p w14:paraId="5D8E7075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2^1 = 0</w:t>
      </w:r>
    </w:p>
    <w:p w14:paraId="3C7D1305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2^2 = 4</w:t>
      </w:r>
    </w:p>
    <w:p w14:paraId="254F6A7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2^3 = 8</w:t>
      </w:r>
    </w:p>
    <w:p w14:paraId="72B4A4F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Biểu thức: 1×2^0 + 0×2^1 + 1×2^2 + 1×2^3</w:t>
      </w:r>
    </w:p>
    <w:p w14:paraId="172A2926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Kết quả: 1101 (nhị phân) = 13 (thập phân)</w:t>
      </w:r>
      <w:r w:rsidRPr="00F40F47">
        <w:rPr>
          <w:rFonts w:asciiTheme="majorHAnsi" w:hAnsiTheme="majorHAnsi" w:cstheme="majorHAnsi"/>
          <w:sz w:val="24"/>
          <w:szCs w:val="24"/>
        </w:rPr>
        <w:br/>
      </w:r>
    </w:p>
    <w:p w14:paraId="477942F0" w14:textId="77777777" w:rsidR="00F518E5" w:rsidRPr="00F40F47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F40F47">
        <w:rPr>
          <w:rFonts w:cstheme="majorHAnsi"/>
          <w:color w:val="C0504D" w:themeColor="accent2"/>
          <w:sz w:val="24"/>
          <w:szCs w:val="24"/>
        </w:rPr>
        <w:t>Số nhị phân: 100111</w:t>
      </w:r>
    </w:p>
    <w:p w14:paraId="1209CA81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Quy trình chuyển đổi:</w:t>
      </w:r>
    </w:p>
    <w:p w14:paraId="1CAA7E1F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2^0 = 1</w:t>
      </w:r>
    </w:p>
    <w:p w14:paraId="53B53B22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2^1 = 2</w:t>
      </w:r>
    </w:p>
    <w:p w14:paraId="6AAA7951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2^2 = 4</w:t>
      </w:r>
    </w:p>
    <w:p w14:paraId="28FCFCD5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2^3 = 0</w:t>
      </w:r>
    </w:p>
    <w:p w14:paraId="0C7C3A25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2^4 = 0</w:t>
      </w:r>
    </w:p>
    <w:p w14:paraId="14CF4ADA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2^5 = 32</w:t>
      </w:r>
    </w:p>
    <w:p w14:paraId="6F774384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lastRenderedPageBreak/>
        <w:t>Biểu thức: 1×2^0 + 1×2^1 + 1×2^2 + 0×2^3 + 0×2^4 + 1×2^5</w:t>
      </w:r>
    </w:p>
    <w:p w14:paraId="4D66133E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Kết quả: 100111 (nhị phân) = 39 (thập phân)</w:t>
      </w:r>
      <w:r w:rsidRPr="00F40F47">
        <w:rPr>
          <w:rFonts w:asciiTheme="majorHAnsi" w:hAnsiTheme="majorHAnsi" w:cstheme="majorHAnsi"/>
          <w:sz w:val="24"/>
          <w:szCs w:val="24"/>
        </w:rPr>
        <w:br/>
      </w:r>
    </w:p>
    <w:p w14:paraId="5FFD07C4" w14:textId="77777777" w:rsidR="00F518E5" w:rsidRPr="00F40F47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F40F47">
        <w:rPr>
          <w:rFonts w:cstheme="majorHAnsi"/>
          <w:color w:val="C0504D" w:themeColor="accent2"/>
          <w:sz w:val="24"/>
          <w:szCs w:val="24"/>
        </w:rPr>
        <w:t>Số nhị phân: 111000</w:t>
      </w:r>
    </w:p>
    <w:p w14:paraId="091FC6A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Quy trình chuyển đổi:</w:t>
      </w:r>
    </w:p>
    <w:p w14:paraId="23154725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2^0 = 0</w:t>
      </w:r>
    </w:p>
    <w:p w14:paraId="025712B0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2^1 = 0</w:t>
      </w:r>
    </w:p>
    <w:p w14:paraId="61749EE9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2^2 = 0</w:t>
      </w:r>
    </w:p>
    <w:p w14:paraId="52013A98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2^3 = 8</w:t>
      </w:r>
    </w:p>
    <w:p w14:paraId="1431C3E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2^4 = 16</w:t>
      </w:r>
    </w:p>
    <w:p w14:paraId="5435DB06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2^5 = 32</w:t>
      </w:r>
    </w:p>
    <w:p w14:paraId="3120480D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Biểu thức: 0×2^0 + 0×2^1 + 0×2^2 + 1×2^3 + 1×2^4 + 1×2^5</w:t>
      </w:r>
    </w:p>
    <w:p w14:paraId="3E78F084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Kết quả: 111000 (nhị phân) = 56 (thập phân)</w:t>
      </w:r>
      <w:r w:rsidRPr="00F40F47">
        <w:rPr>
          <w:rFonts w:asciiTheme="majorHAnsi" w:hAnsiTheme="majorHAnsi" w:cstheme="majorHAnsi"/>
          <w:sz w:val="24"/>
          <w:szCs w:val="24"/>
        </w:rPr>
        <w:br/>
      </w:r>
    </w:p>
    <w:p w14:paraId="40AFD0F8" w14:textId="77777777" w:rsidR="00F518E5" w:rsidRPr="00F40F47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F40F47">
        <w:rPr>
          <w:rFonts w:cstheme="majorHAnsi"/>
          <w:color w:val="C0504D" w:themeColor="accent2"/>
          <w:sz w:val="24"/>
          <w:szCs w:val="24"/>
        </w:rPr>
        <w:t>Số nhị phân: 10101010</w:t>
      </w:r>
    </w:p>
    <w:p w14:paraId="33F08BD7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Quy trình chuyển đổi:</w:t>
      </w:r>
    </w:p>
    <w:p w14:paraId="2E319777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2^0 = 0</w:t>
      </w:r>
    </w:p>
    <w:p w14:paraId="3F8C7A56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2^1 = 2</w:t>
      </w:r>
    </w:p>
    <w:p w14:paraId="0B3E015F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2^2 = 0</w:t>
      </w:r>
    </w:p>
    <w:p w14:paraId="64C761F7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2^3 = 8</w:t>
      </w:r>
    </w:p>
    <w:p w14:paraId="5006335F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2^4 = 0</w:t>
      </w:r>
    </w:p>
    <w:p w14:paraId="18ED99E8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2^5 = 32</w:t>
      </w:r>
    </w:p>
    <w:p w14:paraId="6E361D50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- 0 × 2^6 = 0</w:t>
      </w:r>
    </w:p>
    <w:p w14:paraId="2D0F8392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 xml:space="preserve">  - 1 × 2^7 = 128</w:t>
      </w:r>
    </w:p>
    <w:p w14:paraId="4737351B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t>Biểu thức: 0×2^0 + 1×2^1 + 0×2^2 + 1×2^3 + 0×2^4 + 1×2^5 + 0×2^6 + 1×2^7</w:t>
      </w:r>
    </w:p>
    <w:p w14:paraId="2BFD2813" w14:textId="77777777" w:rsidR="00F518E5" w:rsidRPr="00F40F47" w:rsidRDefault="00000000">
      <w:pPr>
        <w:rPr>
          <w:rFonts w:asciiTheme="majorHAnsi" w:hAnsiTheme="majorHAnsi" w:cstheme="majorHAnsi"/>
          <w:sz w:val="24"/>
          <w:szCs w:val="24"/>
        </w:rPr>
      </w:pPr>
      <w:r w:rsidRPr="00F40F47">
        <w:rPr>
          <w:rFonts w:asciiTheme="majorHAnsi" w:hAnsiTheme="majorHAnsi" w:cstheme="majorHAnsi"/>
          <w:sz w:val="24"/>
          <w:szCs w:val="24"/>
        </w:rPr>
        <w:lastRenderedPageBreak/>
        <w:t>Kết quả: 10101010 (nhị phân) = 170 (thập phân)</w:t>
      </w:r>
      <w:r w:rsidRPr="00F40F47">
        <w:rPr>
          <w:rFonts w:asciiTheme="majorHAnsi" w:hAnsiTheme="majorHAnsi" w:cstheme="majorHAnsi"/>
          <w:sz w:val="24"/>
          <w:szCs w:val="24"/>
        </w:rPr>
        <w:br/>
      </w:r>
    </w:p>
    <w:sectPr w:rsidR="00F518E5" w:rsidRPr="00F40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6223">
    <w:abstractNumId w:val="8"/>
  </w:num>
  <w:num w:numId="2" w16cid:durableId="220335058">
    <w:abstractNumId w:val="6"/>
  </w:num>
  <w:num w:numId="3" w16cid:durableId="148786299">
    <w:abstractNumId w:val="5"/>
  </w:num>
  <w:num w:numId="4" w16cid:durableId="694960206">
    <w:abstractNumId w:val="4"/>
  </w:num>
  <w:num w:numId="5" w16cid:durableId="1131552644">
    <w:abstractNumId w:val="7"/>
  </w:num>
  <w:num w:numId="6" w16cid:durableId="1567376098">
    <w:abstractNumId w:val="3"/>
  </w:num>
  <w:num w:numId="7" w16cid:durableId="1839344159">
    <w:abstractNumId w:val="2"/>
  </w:num>
  <w:num w:numId="8" w16cid:durableId="1336415840">
    <w:abstractNumId w:val="1"/>
  </w:num>
  <w:num w:numId="9" w16cid:durableId="3257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0FC"/>
    <w:rsid w:val="0029639D"/>
    <w:rsid w:val="00326F90"/>
    <w:rsid w:val="00461D3B"/>
    <w:rsid w:val="004C28BF"/>
    <w:rsid w:val="00AA1D8D"/>
    <w:rsid w:val="00B47730"/>
    <w:rsid w:val="00CB0664"/>
    <w:rsid w:val="00D55424"/>
    <w:rsid w:val="00F40F47"/>
    <w:rsid w:val="00F51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DA23C"/>
  <w14:defaultImageDpi w14:val="300"/>
  <w15:docId w15:val="{5B2BF455-6A7A-4D1A-BCA1-D835084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2</cp:revision>
  <dcterms:created xsi:type="dcterms:W3CDTF">2025-09-17T01:24:00Z</dcterms:created>
  <dcterms:modified xsi:type="dcterms:W3CDTF">2025-09-17T01:24:00Z</dcterms:modified>
  <cp:category/>
</cp:coreProperties>
</file>