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EFCE9" w14:textId="77777777" w:rsidR="00812700" w:rsidRPr="009861D5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9861D5">
        <w:rPr>
          <w:rFonts w:cstheme="majorHAnsi"/>
          <w:color w:val="C0504D" w:themeColor="accent2"/>
          <w:sz w:val="24"/>
          <w:szCs w:val="24"/>
        </w:rPr>
        <w:t>Số thập phân: 15</w:t>
      </w:r>
    </w:p>
    <w:p w14:paraId="6B59397A" w14:textId="77777777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>Quy trình chia liên tiếp cho 2:</w:t>
      </w:r>
    </w:p>
    <w:p w14:paraId="58FEFE6C" w14:textId="459C732F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 xml:space="preserve">15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7 dư 1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7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3 dư 1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3 </w:t>
      </w:r>
      <w:r w:rsidR="00931FD1">
        <w:rPr>
          <w:rFonts w:asciiTheme="majorHAnsi" w:hAnsiTheme="majorHAnsi" w:cstheme="majorHAnsi"/>
          <w:sz w:val="24"/>
          <w:szCs w:val="24"/>
        </w:rPr>
        <w:t xml:space="preserve">/ </w:t>
      </w:r>
      <w:r w:rsidRPr="009861D5">
        <w:rPr>
          <w:rFonts w:asciiTheme="majorHAnsi" w:hAnsiTheme="majorHAnsi" w:cstheme="majorHAnsi"/>
          <w:sz w:val="24"/>
          <w:szCs w:val="24"/>
        </w:rPr>
        <w:t>2 = 1 dư 1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1 </w:t>
      </w:r>
      <w:r w:rsidR="00931FD1">
        <w:rPr>
          <w:rFonts w:asciiTheme="majorHAnsi" w:hAnsiTheme="majorHAnsi" w:cstheme="majorHAnsi"/>
          <w:sz w:val="24"/>
          <w:szCs w:val="24"/>
        </w:rPr>
        <w:t xml:space="preserve">/ </w:t>
      </w:r>
      <w:r w:rsidRPr="009861D5">
        <w:rPr>
          <w:rFonts w:asciiTheme="majorHAnsi" w:hAnsiTheme="majorHAnsi" w:cstheme="majorHAnsi"/>
          <w:sz w:val="24"/>
          <w:szCs w:val="24"/>
        </w:rPr>
        <w:t>2 = 0 dư 1</w:t>
      </w:r>
    </w:p>
    <w:p w14:paraId="677F5FA4" w14:textId="5F435D18" w:rsidR="00812700" w:rsidRPr="009861D5" w:rsidRDefault="005569BD">
      <w:pPr>
        <w:rPr>
          <w:rFonts w:asciiTheme="majorHAnsi" w:hAnsiTheme="majorHAnsi" w:cstheme="majorHAnsi"/>
          <w:sz w:val="24"/>
          <w:szCs w:val="24"/>
        </w:rPr>
      </w:pPr>
      <w:r w:rsidRPr="005569BD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861D5">
        <w:rPr>
          <w:rFonts w:asciiTheme="majorHAnsi" w:hAnsiTheme="majorHAnsi" w:cstheme="majorHAnsi"/>
          <w:sz w:val="24"/>
          <w:szCs w:val="24"/>
        </w:rPr>
        <w:t xml:space="preserve">Kết quả 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9861D5">
        <w:rPr>
          <w:rFonts w:asciiTheme="majorHAnsi" w:hAnsiTheme="majorHAnsi" w:cstheme="majorHAnsi"/>
          <w:sz w:val="24"/>
          <w:szCs w:val="24"/>
        </w:rPr>
        <w:t>1111</w:t>
      </w:r>
      <w:r w:rsidR="003C50CC">
        <w:rPr>
          <w:rFonts w:asciiTheme="majorHAnsi" w:hAnsiTheme="majorHAnsi" w:cstheme="majorHAnsi"/>
          <w:sz w:val="24"/>
          <w:szCs w:val="24"/>
        </w:rPr>
        <w:t xml:space="preserve"> (nhị phân)</w:t>
      </w:r>
    </w:p>
    <w:p w14:paraId="1C850B8B" w14:textId="77777777" w:rsidR="00812700" w:rsidRPr="009861D5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9861D5">
        <w:rPr>
          <w:rFonts w:cstheme="majorHAnsi"/>
          <w:color w:val="C0504D" w:themeColor="accent2"/>
          <w:sz w:val="24"/>
          <w:szCs w:val="24"/>
        </w:rPr>
        <w:t>Số thập phân: 25</w:t>
      </w:r>
    </w:p>
    <w:p w14:paraId="37189BBA" w14:textId="77777777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>Quy trình chia liên tiếp cho 2:</w:t>
      </w:r>
    </w:p>
    <w:p w14:paraId="461B0C4E" w14:textId="1E3862FD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 xml:space="preserve">25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12 dư 1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12 </w:t>
      </w:r>
      <w:r w:rsidR="00931FD1">
        <w:rPr>
          <w:rFonts w:asciiTheme="majorHAnsi" w:hAnsiTheme="majorHAnsi" w:cstheme="majorHAnsi"/>
          <w:sz w:val="24"/>
          <w:szCs w:val="24"/>
        </w:rPr>
        <w:t xml:space="preserve">/ </w:t>
      </w:r>
      <w:r w:rsidRPr="009861D5">
        <w:rPr>
          <w:rFonts w:asciiTheme="majorHAnsi" w:hAnsiTheme="majorHAnsi" w:cstheme="majorHAnsi"/>
          <w:sz w:val="24"/>
          <w:szCs w:val="24"/>
        </w:rPr>
        <w:t>2 = 6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6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3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3 </w:t>
      </w:r>
      <w:r w:rsidR="00931FD1">
        <w:rPr>
          <w:rFonts w:asciiTheme="majorHAnsi" w:hAnsiTheme="majorHAnsi" w:cstheme="majorHAnsi"/>
          <w:sz w:val="24"/>
          <w:szCs w:val="24"/>
        </w:rPr>
        <w:t xml:space="preserve">/ </w:t>
      </w:r>
      <w:r w:rsidRPr="009861D5">
        <w:rPr>
          <w:rFonts w:asciiTheme="majorHAnsi" w:hAnsiTheme="majorHAnsi" w:cstheme="majorHAnsi"/>
          <w:sz w:val="24"/>
          <w:szCs w:val="24"/>
        </w:rPr>
        <w:t>2 = 1 dư 1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1 </w:t>
      </w:r>
      <w:r w:rsidR="00931FD1">
        <w:rPr>
          <w:rFonts w:asciiTheme="majorHAnsi" w:hAnsiTheme="majorHAnsi" w:cstheme="majorHAnsi"/>
          <w:sz w:val="24"/>
          <w:szCs w:val="24"/>
        </w:rPr>
        <w:t xml:space="preserve">/ </w:t>
      </w:r>
      <w:r w:rsidRPr="009861D5">
        <w:rPr>
          <w:rFonts w:asciiTheme="majorHAnsi" w:hAnsiTheme="majorHAnsi" w:cstheme="majorHAnsi"/>
          <w:sz w:val="24"/>
          <w:szCs w:val="24"/>
        </w:rPr>
        <w:t>2 = 0 dư 1</w:t>
      </w:r>
    </w:p>
    <w:p w14:paraId="16B3EF18" w14:textId="1FF5E1FC" w:rsidR="00812700" w:rsidRPr="005569BD" w:rsidRDefault="005569BD" w:rsidP="005569BD">
      <w:pPr>
        <w:rPr>
          <w:rFonts w:asciiTheme="majorHAnsi" w:hAnsiTheme="majorHAnsi" w:cstheme="majorHAnsi"/>
          <w:sz w:val="24"/>
          <w:szCs w:val="24"/>
        </w:rPr>
      </w:pPr>
      <w:r w:rsidRPr="005569BD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569BD">
        <w:rPr>
          <w:rFonts w:asciiTheme="majorHAnsi" w:hAnsiTheme="majorHAnsi" w:cstheme="majorHAnsi"/>
          <w:sz w:val="24"/>
          <w:szCs w:val="24"/>
        </w:rPr>
        <w:t xml:space="preserve">Kết </w:t>
      </w:r>
      <w:r>
        <w:rPr>
          <w:rFonts w:asciiTheme="majorHAnsi" w:hAnsiTheme="majorHAnsi" w:cstheme="majorHAnsi"/>
          <w:sz w:val="24"/>
          <w:szCs w:val="24"/>
        </w:rPr>
        <w:t xml:space="preserve">quả : </w:t>
      </w:r>
      <w:r w:rsidRPr="005569BD">
        <w:rPr>
          <w:rFonts w:asciiTheme="majorHAnsi" w:hAnsiTheme="majorHAnsi" w:cstheme="majorHAnsi"/>
          <w:sz w:val="24"/>
          <w:szCs w:val="24"/>
        </w:rPr>
        <w:t>11001</w:t>
      </w:r>
      <w:r w:rsidR="003C50CC">
        <w:rPr>
          <w:rFonts w:asciiTheme="majorHAnsi" w:hAnsiTheme="majorHAnsi" w:cstheme="majorHAnsi"/>
          <w:sz w:val="24"/>
          <w:szCs w:val="24"/>
        </w:rPr>
        <w:t xml:space="preserve"> (nhị phân)</w:t>
      </w:r>
    </w:p>
    <w:p w14:paraId="5951B832" w14:textId="77777777" w:rsidR="00812700" w:rsidRPr="009861D5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9861D5">
        <w:rPr>
          <w:rFonts w:cstheme="majorHAnsi"/>
          <w:color w:val="C0504D" w:themeColor="accent2"/>
          <w:sz w:val="24"/>
          <w:szCs w:val="24"/>
        </w:rPr>
        <w:t>Số thập phân: 56</w:t>
      </w:r>
    </w:p>
    <w:p w14:paraId="2F142A9C" w14:textId="77777777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>Quy trình chia liên tiếp cho 2:</w:t>
      </w:r>
    </w:p>
    <w:p w14:paraId="33B37159" w14:textId="3042F9C5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 xml:space="preserve">56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28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28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14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14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7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7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3 dư 1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3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1 dư 1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1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0 dư 1</w:t>
      </w:r>
    </w:p>
    <w:p w14:paraId="06103289" w14:textId="781ADD24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 xml:space="preserve">Kết quả </w:t>
      </w:r>
      <w:r w:rsidR="005569BD">
        <w:rPr>
          <w:rFonts w:asciiTheme="majorHAnsi" w:hAnsiTheme="majorHAnsi" w:cstheme="majorHAnsi"/>
          <w:sz w:val="24"/>
          <w:szCs w:val="24"/>
        </w:rPr>
        <w:t xml:space="preserve">: </w:t>
      </w:r>
      <w:r w:rsidRPr="009861D5">
        <w:rPr>
          <w:rFonts w:asciiTheme="majorHAnsi" w:hAnsiTheme="majorHAnsi" w:cstheme="majorHAnsi"/>
          <w:sz w:val="24"/>
          <w:szCs w:val="24"/>
        </w:rPr>
        <w:t>111000</w:t>
      </w:r>
      <w:r w:rsidR="003C50CC">
        <w:rPr>
          <w:rFonts w:asciiTheme="majorHAnsi" w:hAnsiTheme="majorHAnsi" w:cstheme="majorHAnsi"/>
          <w:sz w:val="24"/>
          <w:szCs w:val="24"/>
        </w:rPr>
        <w:t xml:space="preserve"> (nhị phân)</w:t>
      </w:r>
    </w:p>
    <w:p w14:paraId="6A8353F2" w14:textId="77777777" w:rsidR="00812700" w:rsidRPr="009861D5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9861D5">
        <w:rPr>
          <w:rFonts w:cstheme="majorHAnsi"/>
          <w:color w:val="C0504D" w:themeColor="accent2"/>
          <w:sz w:val="24"/>
          <w:szCs w:val="24"/>
        </w:rPr>
        <w:t>Số thập phân: 99</w:t>
      </w:r>
    </w:p>
    <w:p w14:paraId="4B3850AB" w14:textId="77777777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>Quy trình chia liên tiếp cho 2:</w:t>
      </w:r>
    </w:p>
    <w:p w14:paraId="4A7B7D39" w14:textId="09681565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 xml:space="preserve">99 </w:t>
      </w:r>
      <w:r w:rsidR="00931FD1">
        <w:rPr>
          <w:rFonts w:asciiTheme="majorHAnsi" w:hAnsiTheme="majorHAnsi" w:cstheme="majorHAnsi"/>
          <w:sz w:val="24"/>
          <w:szCs w:val="24"/>
        </w:rPr>
        <w:t xml:space="preserve">/ </w:t>
      </w:r>
      <w:r w:rsidRPr="009861D5">
        <w:rPr>
          <w:rFonts w:asciiTheme="majorHAnsi" w:hAnsiTheme="majorHAnsi" w:cstheme="majorHAnsi"/>
          <w:sz w:val="24"/>
          <w:szCs w:val="24"/>
        </w:rPr>
        <w:t>2 = 49 dư 1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49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24 dư 1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24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12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12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6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6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3 dư 0</w:t>
      </w:r>
      <w:r w:rsidRPr="009861D5">
        <w:rPr>
          <w:rFonts w:asciiTheme="majorHAnsi" w:hAnsiTheme="majorHAnsi" w:cstheme="majorHAnsi"/>
          <w:sz w:val="24"/>
          <w:szCs w:val="24"/>
        </w:rPr>
        <w:br/>
      </w:r>
      <w:r w:rsidRPr="009861D5">
        <w:rPr>
          <w:rFonts w:asciiTheme="majorHAnsi" w:hAnsiTheme="majorHAnsi" w:cstheme="majorHAnsi"/>
          <w:sz w:val="24"/>
          <w:szCs w:val="24"/>
        </w:rPr>
        <w:lastRenderedPageBreak/>
        <w:t xml:space="preserve">3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1 dư 1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1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0 dư 1</w:t>
      </w:r>
    </w:p>
    <w:p w14:paraId="07762B9D" w14:textId="3160CDC4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 xml:space="preserve">Kết quả </w:t>
      </w:r>
      <w:r w:rsidR="005569BD">
        <w:rPr>
          <w:rFonts w:asciiTheme="majorHAnsi" w:hAnsiTheme="majorHAnsi" w:cstheme="majorHAnsi"/>
          <w:sz w:val="24"/>
          <w:szCs w:val="24"/>
        </w:rPr>
        <w:t xml:space="preserve">: </w:t>
      </w:r>
      <w:r w:rsidRPr="009861D5">
        <w:rPr>
          <w:rFonts w:asciiTheme="majorHAnsi" w:hAnsiTheme="majorHAnsi" w:cstheme="majorHAnsi"/>
          <w:sz w:val="24"/>
          <w:szCs w:val="24"/>
        </w:rPr>
        <w:t>1100011</w:t>
      </w:r>
      <w:r w:rsidR="003C50CC">
        <w:rPr>
          <w:rFonts w:asciiTheme="majorHAnsi" w:hAnsiTheme="majorHAnsi" w:cstheme="majorHAnsi"/>
          <w:sz w:val="24"/>
          <w:szCs w:val="24"/>
        </w:rPr>
        <w:t xml:space="preserve"> (nhị phân)</w:t>
      </w:r>
    </w:p>
    <w:p w14:paraId="5B73DB02" w14:textId="77777777" w:rsidR="00812700" w:rsidRPr="009861D5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9861D5">
        <w:rPr>
          <w:rFonts w:cstheme="majorHAnsi"/>
          <w:color w:val="C0504D" w:themeColor="accent2"/>
          <w:sz w:val="24"/>
          <w:szCs w:val="24"/>
        </w:rPr>
        <w:t>Số thập phân: 1024</w:t>
      </w:r>
    </w:p>
    <w:p w14:paraId="06A5C5AE" w14:textId="77777777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>Quy trình chia liên tiếp cho 2:</w:t>
      </w:r>
    </w:p>
    <w:p w14:paraId="209D518B" w14:textId="66F18E49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 xml:space="preserve">1024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512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512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256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256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128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128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64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64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32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32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16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16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8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8 </w:t>
      </w:r>
      <w:r w:rsidR="00931FD1">
        <w:rPr>
          <w:rFonts w:asciiTheme="majorHAnsi" w:hAnsiTheme="majorHAnsi" w:cstheme="majorHAnsi"/>
          <w:sz w:val="24"/>
          <w:szCs w:val="24"/>
        </w:rPr>
        <w:t xml:space="preserve">/ </w:t>
      </w:r>
      <w:r w:rsidRPr="009861D5">
        <w:rPr>
          <w:rFonts w:asciiTheme="majorHAnsi" w:hAnsiTheme="majorHAnsi" w:cstheme="majorHAnsi"/>
          <w:sz w:val="24"/>
          <w:szCs w:val="24"/>
        </w:rPr>
        <w:t>2 = 4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4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2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2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1 dư 0</w:t>
      </w:r>
      <w:r w:rsidRPr="009861D5">
        <w:rPr>
          <w:rFonts w:asciiTheme="majorHAnsi" w:hAnsiTheme="majorHAnsi" w:cstheme="majorHAnsi"/>
          <w:sz w:val="24"/>
          <w:szCs w:val="24"/>
        </w:rPr>
        <w:br/>
        <w:t xml:space="preserve">1 </w:t>
      </w:r>
      <w:r w:rsidR="00931FD1">
        <w:rPr>
          <w:rFonts w:asciiTheme="majorHAnsi" w:hAnsiTheme="majorHAnsi" w:cstheme="majorHAnsi"/>
          <w:sz w:val="24"/>
          <w:szCs w:val="24"/>
        </w:rPr>
        <w:t>/</w:t>
      </w:r>
      <w:r w:rsidRPr="009861D5">
        <w:rPr>
          <w:rFonts w:asciiTheme="majorHAnsi" w:hAnsiTheme="majorHAnsi" w:cstheme="majorHAnsi"/>
          <w:sz w:val="24"/>
          <w:szCs w:val="24"/>
        </w:rPr>
        <w:t xml:space="preserve"> 2 = 0 dư 1</w:t>
      </w:r>
    </w:p>
    <w:p w14:paraId="24DD6B07" w14:textId="6BAB5362" w:rsidR="00812700" w:rsidRPr="009861D5" w:rsidRDefault="00000000">
      <w:pPr>
        <w:rPr>
          <w:rFonts w:asciiTheme="majorHAnsi" w:hAnsiTheme="majorHAnsi" w:cstheme="majorHAnsi"/>
          <w:sz w:val="24"/>
          <w:szCs w:val="24"/>
        </w:rPr>
      </w:pPr>
      <w:r w:rsidRPr="009861D5">
        <w:rPr>
          <w:rFonts w:asciiTheme="majorHAnsi" w:hAnsiTheme="majorHAnsi" w:cstheme="majorHAnsi"/>
          <w:sz w:val="24"/>
          <w:szCs w:val="24"/>
        </w:rPr>
        <w:t xml:space="preserve">Kết quả </w:t>
      </w:r>
      <w:r w:rsidR="005569BD">
        <w:rPr>
          <w:rFonts w:asciiTheme="majorHAnsi" w:hAnsiTheme="majorHAnsi" w:cstheme="majorHAnsi"/>
          <w:sz w:val="24"/>
          <w:szCs w:val="24"/>
        </w:rPr>
        <w:t xml:space="preserve">: </w:t>
      </w:r>
      <w:r w:rsidRPr="009861D5">
        <w:rPr>
          <w:rFonts w:asciiTheme="majorHAnsi" w:hAnsiTheme="majorHAnsi" w:cstheme="majorHAnsi"/>
          <w:sz w:val="24"/>
          <w:szCs w:val="24"/>
        </w:rPr>
        <w:t>10000000000</w:t>
      </w:r>
      <w:r w:rsidR="003C50CC">
        <w:rPr>
          <w:rFonts w:asciiTheme="majorHAnsi" w:hAnsiTheme="majorHAnsi" w:cstheme="majorHAnsi"/>
          <w:sz w:val="24"/>
          <w:szCs w:val="24"/>
        </w:rPr>
        <w:t xml:space="preserve"> (nhị phân)</w:t>
      </w:r>
    </w:p>
    <w:sectPr w:rsidR="00812700" w:rsidRPr="00986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316A1B"/>
    <w:multiLevelType w:val="hybridMultilevel"/>
    <w:tmpl w:val="3AF66472"/>
    <w:lvl w:ilvl="0" w:tplc="1F5C8B4A">
      <w:start w:val="110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536516">
    <w:abstractNumId w:val="8"/>
  </w:num>
  <w:num w:numId="2" w16cid:durableId="324213624">
    <w:abstractNumId w:val="6"/>
  </w:num>
  <w:num w:numId="3" w16cid:durableId="87431701">
    <w:abstractNumId w:val="5"/>
  </w:num>
  <w:num w:numId="4" w16cid:durableId="42683807">
    <w:abstractNumId w:val="4"/>
  </w:num>
  <w:num w:numId="5" w16cid:durableId="1779988193">
    <w:abstractNumId w:val="7"/>
  </w:num>
  <w:num w:numId="6" w16cid:durableId="506990569">
    <w:abstractNumId w:val="3"/>
  </w:num>
  <w:num w:numId="7" w16cid:durableId="2076658342">
    <w:abstractNumId w:val="2"/>
  </w:num>
  <w:num w:numId="8" w16cid:durableId="1652826507">
    <w:abstractNumId w:val="1"/>
  </w:num>
  <w:num w:numId="9" w16cid:durableId="1670522435">
    <w:abstractNumId w:val="0"/>
  </w:num>
  <w:num w:numId="10" w16cid:durableId="1278684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50CC"/>
    <w:rsid w:val="00461D3B"/>
    <w:rsid w:val="004C28BF"/>
    <w:rsid w:val="005569BD"/>
    <w:rsid w:val="00812700"/>
    <w:rsid w:val="00883261"/>
    <w:rsid w:val="00931FD1"/>
    <w:rsid w:val="009861D5"/>
    <w:rsid w:val="00AA1D8D"/>
    <w:rsid w:val="00B47730"/>
    <w:rsid w:val="00CB0664"/>
    <w:rsid w:val="00F302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A0BC5"/>
  <w14:defaultImageDpi w14:val="300"/>
  <w15:docId w15:val="{5B2BF455-6A7A-4D1A-BCA1-D835084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buihuunhan2007nhtk@gmail.com</cp:lastModifiedBy>
  <cp:revision>3</cp:revision>
  <dcterms:created xsi:type="dcterms:W3CDTF">2025-09-17T01:25:00Z</dcterms:created>
  <dcterms:modified xsi:type="dcterms:W3CDTF">2025-09-17T09:27:00Z</dcterms:modified>
  <cp:category/>
</cp:coreProperties>
</file>